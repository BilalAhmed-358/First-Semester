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5629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6A34529C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74522447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E46B06E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48EB3085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1B13FE1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7EC3AE3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C9BC706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4F2EF042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56C402AC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38A76C9B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9FE5446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7CF3AC5C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2B2848B3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4379B77F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2F814D04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E74700B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14:paraId="23FB0474" w14:textId="77777777" w:rsidR="00AB2172" w:rsidRPr="009C618D" w:rsidRDefault="00AB2172" w:rsidP="00AB2172">
      <w:pPr>
        <w:rPr>
          <w:rFonts w:ascii="Times New Roman" w:hAnsi="Times New Roman" w:cs="Times New Roman"/>
          <w:sz w:val="19"/>
        </w:rPr>
        <w:sectPr w:rsidR="00AB2172" w:rsidRPr="009C618D" w:rsidSect="00AB2172">
          <w:pgSz w:w="12240" w:h="15840"/>
          <w:pgMar w:top="1500" w:right="1100" w:bottom="280" w:left="1340" w:header="720" w:footer="720" w:gutter="0"/>
          <w:cols w:space="720"/>
        </w:sectPr>
      </w:pPr>
    </w:p>
    <w:p w14:paraId="6FE6A14B" w14:textId="77777777" w:rsidR="00AB2172" w:rsidRPr="009C618D" w:rsidRDefault="00AB2172" w:rsidP="00AB2172">
      <w:pPr>
        <w:spacing w:before="11" w:line="536" w:lineRule="exact"/>
        <w:ind w:left="1740" w:right="77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18D">
        <w:rPr>
          <w:rFonts w:ascii="Times New Roman" w:hAnsi="Times New Roman" w:cs="Times New Roman"/>
          <w:b/>
          <w:sz w:val="36"/>
          <w:szCs w:val="36"/>
          <w:u w:val="thick"/>
        </w:rPr>
        <w:t>CL118</w:t>
      </w:r>
    </w:p>
    <w:p w14:paraId="7DC69B33" w14:textId="77777777" w:rsidR="00AB2172" w:rsidRPr="009C618D" w:rsidRDefault="00AB2172" w:rsidP="00AB2172">
      <w:pPr>
        <w:ind w:left="1005" w:right="38" w:firstLine="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18D">
        <w:rPr>
          <w:rFonts w:ascii="Times New Roman" w:hAnsi="Times New Roman" w:cs="Times New Roman"/>
          <w:b/>
          <w:sz w:val="36"/>
          <w:szCs w:val="36"/>
          <w:u w:val="thick"/>
        </w:rPr>
        <w:t>Programming</w:t>
      </w:r>
      <w:r w:rsidRPr="009C618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C618D">
        <w:rPr>
          <w:rFonts w:ascii="Times New Roman" w:hAnsi="Times New Roman" w:cs="Times New Roman"/>
          <w:b/>
          <w:w w:val="95"/>
          <w:sz w:val="36"/>
          <w:szCs w:val="36"/>
          <w:u w:val="thick"/>
        </w:rPr>
        <w:t>Fundamentals</w:t>
      </w:r>
    </w:p>
    <w:p w14:paraId="473CF587" w14:textId="77777777" w:rsidR="00AB2172" w:rsidRPr="009C618D" w:rsidRDefault="00AB2172" w:rsidP="00AB2172">
      <w:pPr>
        <w:spacing w:before="25"/>
        <w:ind w:left="1062" w:right="92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18D">
        <w:rPr>
          <w:rFonts w:ascii="Times New Roman" w:hAnsi="Times New Roman" w:cs="Times New Roman"/>
          <w:sz w:val="36"/>
          <w:szCs w:val="36"/>
        </w:rPr>
        <w:br w:type="column"/>
      </w:r>
      <w:r w:rsidRPr="009C618D">
        <w:rPr>
          <w:rFonts w:ascii="Times New Roman" w:hAnsi="Times New Roman" w:cs="Times New Roman"/>
          <w:b/>
          <w:sz w:val="36"/>
          <w:szCs w:val="36"/>
        </w:rPr>
        <w:t>Lab 02</w:t>
      </w:r>
    </w:p>
    <w:p w14:paraId="08A41B95" w14:textId="295E6944" w:rsidR="00AB2172" w:rsidRPr="009C618D" w:rsidRDefault="00AB2172" w:rsidP="00AB2172">
      <w:pPr>
        <w:spacing w:before="1"/>
        <w:ind w:left="1065" w:right="92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748F2" wp14:editId="28E9B8AC">
                <wp:simplePos x="0" y="0"/>
                <wp:positionH relativeFrom="page">
                  <wp:posOffset>3976370</wp:posOffset>
                </wp:positionH>
                <wp:positionV relativeFrom="paragraph">
                  <wp:posOffset>-658495</wp:posOffset>
                </wp:positionV>
                <wp:extent cx="18415" cy="3036570"/>
                <wp:effectExtent l="4445" t="4445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3036570"/>
                        </a:xfrm>
                        <a:custGeom>
                          <a:avLst/>
                          <a:gdLst>
                            <a:gd name="T0" fmla="+- 0 6291 6263"/>
                            <a:gd name="T1" fmla="*/ T0 w 29"/>
                            <a:gd name="T2" fmla="+- 0 -1037 -1037"/>
                            <a:gd name="T3" fmla="*/ -1037 h 4782"/>
                            <a:gd name="T4" fmla="+- 0 6263 6263"/>
                            <a:gd name="T5" fmla="*/ T4 w 29"/>
                            <a:gd name="T6" fmla="+- 0 -1037 -1037"/>
                            <a:gd name="T7" fmla="*/ -1037 h 4782"/>
                            <a:gd name="T8" fmla="+- 0 6263 6263"/>
                            <a:gd name="T9" fmla="*/ T8 w 29"/>
                            <a:gd name="T10" fmla="+- 0 259 -1037"/>
                            <a:gd name="T11" fmla="*/ 259 h 4782"/>
                            <a:gd name="T12" fmla="+- 0 6263 6263"/>
                            <a:gd name="T13" fmla="*/ T12 w 29"/>
                            <a:gd name="T14" fmla="+- 0 3744 -1037"/>
                            <a:gd name="T15" fmla="*/ 3744 h 4782"/>
                            <a:gd name="T16" fmla="+- 0 6291 6263"/>
                            <a:gd name="T17" fmla="*/ T16 w 29"/>
                            <a:gd name="T18" fmla="+- 0 3744 -1037"/>
                            <a:gd name="T19" fmla="*/ 3744 h 4782"/>
                            <a:gd name="T20" fmla="+- 0 6291 6263"/>
                            <a:gd name="T21" fmla="*/ T20 w 29"/>
                            <a:gd name="T22" fmla="+- 0 259 -1037"/>
                            <a:gd name="T23" fmla="*/ 259 h 4782"/>
                            <a:gd name="T24" fmla="+- 0 6291 6263"/>
                            <a:gd name="T25" fmla="*/ T24 w 29"/>
                            <a:gd name="T26" fmla="+- 0 -1037 -1037"/>
                            <a:gd name="T27" fmla="*/ -1037 h 47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9" h="4782">
                              <a:moveTo>
                                <a:pt x="28" y="0"/>
                              </a:moveTo>
                              <a:lnTo>
                                <a:pt x="0" y="0"/>
                              </a:lnTo>
                              <a:lnTo>
                                <a:pt x="0" y="1296"/>
                              </a:lnTo>
                              <a:lnTo>
                                <a:pt x="0" y="4781"/>
                              </a:lnTo>
                              <a:lnTo>
                                <a:pt x="28" y="4781"/>
                              </a:lnTo>
                              <a:lnTo>
                                <a:pt x="28" y="1296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D1F0F" id="Freeform: Shape 2" o:spid="_x0000_s1026" style="position:absolute;margin-left:313.1pt;margin-top:-51.85pt;width:1.45pt;height:239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" path="m28,l,,,1296,,4781r28,l28,1296,28,xe" fillcolor="#ec7c30" stroked="f">
                <v:path arrowok="t" o:connecttype="custom" o:connectlocs="17780,-658495;0,-658495;0,164465;0,2377440;17780,2377440;17780,164465;17780,-658495" o:connectangles="0,0,0,0,0,0,0"/>
                <w10:wrap anchorx="page"/>
              </v:shape>
            </w:pict>
          </mc:Fallback>
        </mc:AlternateContent>
      </w:r>
      <w:r w:rsidRPr="009C618D">
        <w:rPr>
          <w:rFonts w:ascii="Times New Roman" w:hAnsi="Times New Roman" w:cs="Times New Roman"/>
          <w:w w:val="95"/>
          <w:sz w:val="36"/>
          <w:szCs w:val="36"/>
        </w:rPr>
        <w:t xml:space="preserve">Pre-Programming </w:t>
      </w:r>
      <w:r w:rsidRPr="009C618D">
        <w:rPr>
          <w:rFonts w:ascii="Times New Roman" w:hAnsi="Times New Roman" w:cs="Times New Roman"/>
          <w:sz w:val="36"/>
          <w:szCs w:val="36"/>
        </w:rPr>
        <w:t>phase</w:t>
      </w:r>
    </w:p>
    <w:p w14:paraId="1AC2C6F2" w14:textId="77777777" w:rsidR="00AB2172" w:rsidRPr="009C618D" w:rsidRDefault="00AB2172" w:rsidP="00AB2172">
      <w:pPr>
        <w:jc w:val="center"/>
        <w:rPr>
          <w:rFonts w:ascii="Times New Roman" w:hAnsi="Times New Roman" w:cs="Times New Roman"/>
          <w:sz w:val="36"/>
          <w:szCs w:val="36"/>
        </w:rPr>
        <w:sectPr w:rsidR="00AB2172" w:rsidRPr="009C618D">
          <w:type w:val="continuous"/>
          <w:pgSz w:w="12240" w:h="15840"/>
          <w:pgMar w:top="1500" w:right="1100" w:bottom="280" w:left="1340" w:header="720" w:footer="720" w:gutter="0"/>
          <w:cols w:num="2" w:space="720" w:equalWidth="0">
            <w:col w:w="3641" w:space="1126"/>
            <w:col w:w="5033"/>
          </w:cols>
        </w:sectPr>
      </w:pPr>
    </w:p>
    <w:p w14:paraId="3D570503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4E68086D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8180A41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1D4E0C20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5633D70E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1DCE0D1A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4D97032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24B1E829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582436FF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05EC722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4F0A0571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4E7FB2B1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13F71515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8F085DF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8"/>
        </w:rPr>
      </w:pPr>
    </w:p>
    <w:p w14:paraId="0E4C7B2E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8"/>
        </w:rPr>
      </w:pPr>
    </w:p>
    <w:p w14:paraId="271E4BE9" w14:textId="77777777" w:rsidR="00AB2172" w:rsidRDefault="00AB2172" w:rsidP="00AB2172">
      <w:pPr>
        <w:pStyle w:val="BodyText"/>
        <w:spacing w:before="3"/>
        <w:jc w:val="center"/>
        <w:rPr>
          <w:rFonts w:ascii="Times New Roman" w:hAnsi="Times New Roman" w:cs="Times New Roman"/>
          <w:b/>
          <w:sz w:val="41"/>
        </w:rPr>
      </w:pPr>
      <w:r>
        <w:rPr>
          <w:rFonts w:ascii="Times New Roman" w:hAnsi="Times New Roman" w:cs="Times New Roman"/>
          <w:b/>
          <w:sz w:val="41"/>
        </w:rPr>
        <w:t>Semester FALL 2020</w:t>
      </w:r>
    </w:p>
    <w:p w14:paraId="5052E5F6" w14:textId="77777777" w:rsidR="00AB2172" w:rsidRDefault="00AB2172" w:rsidP="00AB2172">
      <w:pPr>
        <w:ind w:left="1098"/>
        <w:rPr>
          <w:rFonts w:ascii="Times New Roman" w:hAnsi="Times New Roman" w:cs="Times New Roman"/>
          <w:b/>
          <w:sz w:val="28"/>
        </w:rPr>
      </w:pPr>
    </w:p>
    <w:p w14:paraId="174CF0AD" w14:textId="77777777" w:rsidR="00AB2172" w:rsidRPr="009C618D" w:rsidRDefault="00AB2172" w:rsidP="00AB2172">
      <w:pPr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NATIONAL UNIVERSITY OF COMPUTER AND EMERGING SCIENCES</w:t>
      </w:r>
    </w:p>
    <w:p w14:paraId="7DB9DC4F" w14:textId="77777777" w:rsidR="00AB2172" w:rsidRPr="009C618D" w:rsidRDefault="00AB2172" w:rsidP="00AB2172">
      <w:pPr>
        <w:rPr>
          <w:rFonts w:ascii="Times New Roman" w:hAnsi="Times New Roman" w:cs="Times New Roman"/>
          <w:sz w:val="28"/>
        </w:rPr>
        <w:sectPr w:rsidR="00AB2172" w:rsidRPr="009C618D">
          <w:type w:val="continuous"/>
          <w:pgSz w:w="12240" w:h="15840"/>
          <w:pgMar w:top="1500" w:right="1100" w:bottom="280" w:left="1340" w:header="720" w:footer="720" w:gutter="0"/>
          <w:cols w:space="720"/>
        </w:sectPr>
      </w:pPr>
    </w:p>
    <w:p w14:paraId="5E45BD21" w14:textId="77777777" w:rsidR="00AB2172" w:rsidRPr="009C618D" w:rsidRDefault="00AB2172" w:rsidP="00AB2172">
      <w:pPr>
        <w:spacing w:line="487" w:lineRule="exact"/>
        <w:ind w:left="3011" w:right="2437"/>
        <w:jc w:val="center"/>
        <w:rPr>
          <w:rFonts w:ascii="Times New Roman" w:hAnsi="Times New Roman" w:cs="Times New Roman"/>
          <w:b/>
          <w:sz w:val="40"/>
        </w:rPr>
      </w:pPr>
      <w:r w:rsidRPr="009C618D">
        <w:rPr>
          <w:rFonts w:ascii="Times New Roman" w:hAnsi="Times New Roman" w:cs="Times New Roman"/>
          <w:b/>
          <w:sz w:val="40"/>
          <w:u w:val="thick"/>
        </w:rPr>
        <w:lastRenderedPageBreak/>
        <w:t>LAB 02</w:t>
      </w:r>
    </w:p>
    <w:p w14:paraId="347593B3" w14:textId="77777777" w:rsidR="00AB2172" w:rsidRPr="009C618D" w:rsidRDefault="00AB2172" w:rsidP="00AB2172">
      <w:pPr>
        <w:spacing w:before="21"/>
        <w:ind w:left="3011" w:right="2440"/>
        <w:jc w:val="center"/>
        <w:rPr>
          <w:rFonts w:ascii="Times New Roman" w:hAnsi="Times New Roman" w:cs="Times New Roman"/>
          <w:sz w:val="20"/>
        </w:rPr>
      </w:pPr>
    </w:p>
    <w:p w14:paraId="1DB00568" w14:textId="77777777" w:rsidR="00AB2172" w:rsidRPr="009C618D" w:rsidRDefault="00AB2172" w:rsidP="00AB2172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4CC3649" w14:textId="77777777" w:rsidR="00AB2172" w:rsidRPr="009C618D" w:rsidRDefault="00AB2172" w:rsidP="00AB2172">
      <w:pPr>
        <w:pStyle w:val="Heading1"/>
        <w:ind w:left="911"/>
        <w:rPr>
          <w:rFonts w:ascii="Times New Roman" w:hAnsi="Times New Roman" w:cs="Times New Roman"/>
          <w:u w:val="none"/>
        </w:rPr>
      </w:pPr>
      <w:r w:rsidRPr="009C618D">
        <w:rPr>
          <w:rFonts w:ascii="Times New Roman" w:hAnsi="Times New Roman" w:cs="Times New Roman"/>
          <w:u w:val="thick"/>
        </w:rPr>
        <w:t>Learning Objectives</w:t>
      </w:r>
    </w:p>
    <w:p w14:paraId="294B3748" w14:textId="77777777" w:rsidR="00AB2172" w:rsidRPr="009C618D" w:rsidRDefault="00AB2172" w:rsidP="00AB2172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14:paraId="459497CD" w14:textId="77777777" w:rsidR="00AB2172" w:rsidRPr="009C618D" w:rsidRDefault="00AB2172" w:rsidP="00AB2172">
      <w:pPr>
        <w:pStyle w:val="BodyText"/>
        <w:spacing w:before="52"/>
        <w:ind w:left="91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This lab will cover the following topics:</w:t>
      </w:r>
    </w:p>
    <w:p w14:paraId="70907AB9" w14:textId="77777777" w:rsidR="00AB2172" w:rsidRPr="009C618D" w:rsidRDefault="00AB2172" w:rsidP="00AB2172">
      <w:pPr>
        <w:pStyle w:val="ListParagraph"/>
        <w:numPr>
          <w:ilvl w:val="0"/>
          <w:numId w:val="1"/>
        </w:numPr>
        <w:tabs>
          <w:tab w:val="left" w:pos="1271"/>
          <w:tab w:val="left" w:pos="1272"/>
        </w:tabs>
        <w:spacing w:before="24"/>
        <w:ind w:hanging="361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Introduction to flow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chart</w:t>
      </w:r>
    </w:p>
    <w:p w14:paraId="71C0F095" w14:textId="77777777" w:rsidR="00AB2172" w:rsidRPr="009C618D" w:rsidRDefault="00AB2172" w:rsidP="00AB2172">
      <w:pPr>
        <w:pStyle w:val="ListParagraph"/>
        <w:numPr>
          <w:ilvl w:val="0"/>
          <w:numId w:val="1"/>
        </w:numPr>
        <w:tabs>
          <w:tab w:val="left" w:pos="1271"/>
          <w:tab w:val="left" w:pos="1272"/>
        </w:tabs>
        <w:ind w:hanging="361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Structuring a program by using flow</w:t>
      </w:r>
      <w:r w:rsidRPr="009C618D">
        <w:rPr>
          <w:rFonts w:ascii="Times New Roman" w:hAnsi="Times New Roman" w:cs="Times New Roman"/>
          <w:spacing w:val="-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charts</w:t>
      </w:r>
    </w:p>
    <w:p w14:paraId="11DA7B31" w14:textId="77777777" w:rsidR="00AB2172" w:rsidRPr="009C618D" w:rsidRDefault="00AB2172" w:rsidP="00AB2172">
      <w:pPr>
        <w:pStyle w:val="ListParagraph"/>
        <w:numPr>
          <w:ilvl w:val="0"/>
          <w:numId w:val="1"/>
        </w:numPr>
        <w:tabs>
          <w:tab w:val="left" w:pos="1271"/>
          <w:tab w:val="left" w:pos="1272"/>
        </w:tabs>
        <w:ind w:hanging="361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Writing an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algorithm</w:t>
      </w:r>
    </w:p>
    <w:p w14:paraId="05B4D268" w14:textId="77777777" w:rsidR="00AB2172" w:rsidRPr="009C618D" w:rsidRDefault="00AB2172" w:rsidP="00AB2172">
      <w:pPr>
        <w:pStyle w:val="Heading2"/>
        <w:numPr>
          <w:ilvl w:val="0"/>
          <w:numId w:val="2"/>
        </w:numPr>
        <w:tabs>
          <w:tab w:val="left" w:pos="731"/>
          <w:tab w:val="left" w:pos="732"/>
        </w:tabs>
        <w:spacing w:before="217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u w:val="thick"/>
        </w:rPr>
        <w:t>Drawing the Program</w:t>
      </w:r>
      <w:r w:rsidRPr="009C618D">
        <w:rPr>
          <w:rFonts w:ascii="Times New Roman" w:hAnsi="Times New Roman" w:cs="Times New Roman"/>
          <w:spacing w:val="-7"/>
          <w:u w:val="thick"/>
        </w:rPr>
        <w:t xml:space="preserve"> </w:t>
      </w:r>
      <w:r w:rsidRPr="009C618D">
        <w:rPr>
          <w:rFonts w:ascii="Times New Roman" w:hAnsi="Times New Roman" w:cs="Times New Roman"/>
          <w:u w:val="thick"/>
        </w:rPr>
        <w:t>Flowcharts</w:t>
      </w:r>
    </w:p>
    <w:p w14:paraId="04F89DD3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20" w:line="242" w:lineRule="auto"/>
        <w:ind w:right="367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</w:t>
      </w:r>
      <w:r w:rsidRPr="009C618D">
        <w:rPr>
          <w:rFonts w:ascii="Times New Roman" w:hAnsi="Times New Roman" w:cs="Times New Roman"/>
          <w:spacing w:val="-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is</w:t>
      </w:r>
      <w:r w:rsidRPr="009C618D">
        <w:rPr>
          <w:rFonts w:ascii="Times New Roman" w:hAnsi="Times New Roman" w:cs="Times New Roman"/>
          <w:spacing w:val="-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the</w:t>
      </w:r>
      <w:r w:rsidRPr="009C618D">
        <w:rPr>
          <w:rFonts w:ascii="Times New Roman" w:hAnsi="Times New Roman" w:cs="Times New Roman"/>
          <w:spacing w:val="-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graphic</w:t>
      </w:r>
      <w:r w:rsidRPr="009C618D">
        <w:rPr>
          <w:rFonts w:ascii="Times New Roman" w:hAnsi="Times New Roman" w:cs="Times New Roman"/>
          <w:spacing w:val="-6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representations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of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the</w:t>
      </w:r>
      <w:r w:rsidRPr="009C618D">
        <w:rPr>
          <w:rFonts w:ascii="Times New Roman" w:hAnsi="Times New Roman" w:cs="Times New Roman"/>
          <w:spacing w:val="-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individual</w:t>
      </w:r>
      <w:r w:rsidRPr="009C618D">
        <w:rPr>
          <w:rFonts w:ascii="Times New Roman" w:hAnsi="Times New Roman" w:cs="Times New Roman"/>
          <w:spacing w:val="-4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steps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or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actions</w:t>
      </w:r>
      <w:r w:rsidRPr="009C618D">
        <w:rPr>
          <w:rFonts w:ascii="Times New Roman" w:hAnsi="Times New Roman" w:cs="Times New Roman"/>
          <w:spacing w:val="-4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to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implement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 particular module.</w:t>
      </w:r>
    </w:p>
    <w:p w14:paraId="50CB6A6A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18"/>
        <w:ind w:right="335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The flowchart can be likened to the blueprint of a building. An architect draws a blueprint before beginning construction on a building, so the programmer draws a flowchart before writing a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14:paraId="26BE3848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is independent of any programming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language.</w:t>
      </w:r>
    </w:p>
    <w:p w14:paraId="6A81D87A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22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is the logical design of a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14:paraId="125AB49D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It is the basis from which the actual program code is</w:t>
      </w:r>
      <w:r w:rsidRPr="009C618D">
        <w:rPr>
          <w:rFonts w:ascii="Times New Roman" w:hAnsi="Times New Roman" w:cs="Times New Roman"/>
          <w:spacing w:val="-1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developed.</w:t>
      </w:r>
    </w:p>
    <w:p w14:paraId="3CCF9AEA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24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serves as documentation for computer</w:t>
      </w:r>
      <w:r w:rsidRPr="009C618D">
        <w:rPr>
          <w:rFonts w:ascii="Times New Roman" w:hAnsi="Times New Roman" w:cs="Times New Roman"/>
          <w:spacing w:val="-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14:paraId="0376DF79" w14:textId="77777777"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ind w:right="667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The flowchart must be drawn according to definite rules and utilizes standard</w:t>
      </w:r>
      <w:r w:rsidRPr="009C618D">
        <w:rPr>
          <w:rFonts w:ascii="Times New Roman" w:hAnsi="Times New Roman" w:cs="Times New Roman"/>
          <w:spacing w:val="-3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symbols adopted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internationally.</w:t>
      </w:r>
    </w:p>
    <w:p w14:paraId="0267DDFB" w14:textId="77777777" w:rsidR="00AB2172" w:rsidRPr="009C618D" w:rsidRDefault="00AB2172" w:rsidP="00AB2172">
      <w:pPr>
        <w:pStyle w:val="BodyText"/>
        <w:spacing w:before="22"/>
        <w:ind w:left="731" w:right="585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The International Organization for Standardization (IOS) was the symbols shown below (You can draw the symbols using ready-made flowcharting template):</w:t>
      </w:r>
    </w:p>
    <w:p w14:paraId="65BBA26D" w14:textId="77777777" w:rsidR="00AB2172" w:rsidRPr="009C618D" w:rsidRDefault="00AB2172" w:rsidP="00AB2172">
      <w:pPr>
        <w:pStyle w:val="BodyText"/>
        <w:spacing w:before="194"/>
        <w:ind w:left="100" w:right="333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>Flowchart</w:t>
      </w:r>
      <w:r w:rsidRPr="009C618D">
        <w:rPr>
          <w:rFonts w:ascii="Times New Roman" w:hAnsi="Times New Roman" w:cs="Times New Roman"/>
          <w:b/>
          <w:spacing w:val="-5"/>
        </w:rPr>
        <w:t xml:space="preserve"> </w:t>
      </w:r>
      <w:r w:rsidRPr="009C618D">
        <w:rPr>
          <w:rFonts w:ascii="Times New Roman" w:hAnsi="Times New Roman" w:cs="Times New Roman"/>
        </w:rPr>
        <w:t>is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a</w:t>
      </w:r>
      <w:r w:rsidRPr="009C618D">
        <w:rPr>
          <w:rFonts w:ascii="Times New Roman" w:hAnsi="Times New Roman" w:cs="Times New Roman"/>
          <w:spacing w:val="-17"/>
        </w:rPr>
        <w:t xml:space="preserve"> </w:t>
      </w:r>
      <w:r w:rsidRPr="009C618D">
        <w:rPr>
          <w:rFonts w:ascii="Times New Roman" w:hAnsi="Times New Roman" w:cs="Times New Roman"/>
        </w:rPr>
        <w:t>diagrammatic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representation</w:t>
      </w:r>
      <w:r w:rsidRPr="009C618D">
        <w:rPr>
          <w:rFonts w:ascii="Times New Roman" w:hAnsi="Times New Roman" w:cs="Times New Roman"/>
          <w:spacing w:val="-16"/>
        </w:rPr>
        <w:t xml:space="preserve"> </w:t>
      </w:r>
      <w:r w:rsidRPr="009C618D">
        <w:rPr>
          <w:rFonts w:ascii="Times New Roman" w:hAnsi="Times New Roman" w:cs="Times New Roman"/>
        </w:rPr>
        <w:t>of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sequence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of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logical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steps</w:t>
      </w:r>
      <w:r w:rsidRPr="009C618D">
        <w:rPr>
          <w:rFonts w:ascii="Times New Roman" w:hAnsi="Times New Roman" w:cs="Times New Roman"/>
          <w:spacing w:val="-17"/>
        </w:rPr>
        <w:t xml:space="preserve"> </w:t>
      </w:r>
      <w:r w:rsidRPr="009C618D">
        <w:rPr>
          <w:rFonts w:ascii="Times New Roman" w:hAnsi="Times New Roman" w:cs="Times New Roman"/>
        </w:rPr>
        <w:t>of</w:t>
      </w:r>
      <w:r w:rsidRPr="009C618D">
        <w:rPr>
          <w:rFonts w:ascii="Times New Roman" w:hAnsi="Times New Roman" w:cs="Times New Roman"/>
          <w:spacing w:val="-16"/>
        </w:rPr>
        <w:t xml:space="preserve"> </w:t>
      </w:r>
      <w:r w:rsidRPr="009C618D">
        <w:rPr>
          <w:rFonts w:ascii="Times New Roman" w:hAnsi="Times New Roman" w:cs="Times New Roman"/>
        </w:rPr>
        <w:t>a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program.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Flowcharts use simple geometric shapes to depict processes and arrows to show relationships and process/data</w:t>
      </w:r>
      <w:r w:rsidRPr="009C618D">
        <w:rPr>
          <w:rFonts w:ascii="Times New Roman" w:hAnsi="Times New Roman" w:cs="Times New Roman"/>
          <w:spacing w:val="-3"/>
        </w:rPr>
        <w:t xml:space="preserve"> </w:t>
      </w:r>
      <w:r w:rsidRPr="009C618D">
        <w:rPr>
          <w:rFonts w:ascii="Times New Roman" w:hAnsi="Times New Roman" w:cs="Times New Roman"/>
        </w:rPr>
        <w:t>flow.</w:t>
      </w:r>
    </w:p>
    <w:p w14:paraId="6A530AEF" w14:textId="77777777" w:rsidR="00AB2172" w:rsidRPr="009C618D" w:rsidRDefault="00AB2172" w:rsidP="00AB2172">
      <w:pPr>
        <w:pStyle w:val="Heading3"/>
        <w:spacing w:line="292" w:lineRule="exact"/>
        <w:ind w:left="100" w:firstLine="0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Flowchart Symbols</w:t>
      </w:r>
    </w:p>
    <w:p w14:paraId="0ED773C7" w14:textId="77777777" w:rsidR="00AB2172" w:rsidRPr="009C618D" w:rsidRDefault="00AB2172" w:rsidP="00AB2172">
      <w:pPr>
        <w:pStyle w:val="BodyText"/>
        <w:spacing w:before="116"/>
        <w:ind w:left="148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Here is a chart for some of the common symbols used in drawing flowcharts.</w:t>
      </w:r>
    </w:p>
    <w:p w14:paraId="7A8163EB" w14:textId="77777777" w:rsidR="00AB2172" w:rsidRPr="009C618D" w:rsidRDefault="00AB2172" w:rsidP="00AB2172">
      <w:pPr>
        <w:pStyle w:val="BodyText"/>
        <w:spacing w:before="4"/>
        <w:rPr>
          <w:rFonts w:ascii="Times New Roman" w:hAnsi="Times New Roman" w:cs="Times New Roman"/>
          <w:sz w:val="13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9BF9933" wp14:editId="26652B58">
            <wp:simplePos x="0" y="0"/>
            <wp:positionH relativeFrom="page">
              <wp:posOffset>967105</wp:posOffset>
            </wp:positionH>
            <wp:positionV relativeFrom="paragraph">
              <wp:posOffset>121920</wp:posOffset>
            </wp:positionV>
            <wp:extent cx="5739130" cy="20993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37" cy="20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2B47" w14:textId="77777777" w:rsidR="00AB2172" w:rsidRPr="009C618D" w:rsidRDefault="00AB2172" w:rsidP="00AB2172">
      <w:pPr>
        <w:rPr>
          <w:rFonts w:ascii="Times New Roman" w:hAnsi="Times New Roman" w:cs="Times New Roman"/>
          <w:sz w:val="13"/>
        </w:rPr>
        <w:sectPr w:rsidR="00AB2172" w:rsidRPr="009C618D">
          <w:footerReference w:type="default" r:id="rId6"/>
          <w:pgSz w:w="12240" w:h="15840"/>
          <w:pgMar w:top="1440" w:right="1100" w:bottom="1200" w:left="1340" w:header="0" w:footer="1004" w:gutter="0"/>
          <w:pgNumType w:start="1"/>
          <w:cols w:space="720"/>
        </w:sectPr>
      </w:pPr>
    </w:p>
    <w:p w14:paraId="360014D7" w14:textId="77777777" w:rsidR="00AB2172" w:rsidRPr="009C618D" w:rsidRDefault="00AB2172" w:rsidP="00AB2172">
      <w:pPr>
        <w:pStyle w:val="BodyText"/>
        <w:ind w:left="325"/>
        <w:rPr>
          <w:rFonts w:ascii="Times New Roman" w:hAnsi="Times New Roman" w:cs="Times New Roman"/>
          <w:sz w:val="20"/>
        </w:rPr>
      </w:pPr>
      <w:r w:rsidRPr="009C618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23CA570" wp14:editId="3BA384B1">
            <wp:extent cx="5916930" cy="2514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7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51F9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0B519D72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5511C5AD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25D95E95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1F0E40B7" w14:textId="77777777" w:rsidR="00AB2172" w:rsidRPr="009C618D" w:rsidRDefault="00AB2172" w:rsidP="00AB2172">
      <w:pPr>
        <w:pStyle w:val="BodyText"/>
        <w:spacing w:before="11"/>
        <w:rPr>
          <w:rFonts w:ascii="Times New Roman" w:hAnsi="Times New Roman" w:cs="Times New Roman"/>
          <w:sz w:val="29"/>
        </w:rPr>
      </w:pPr>
    </w:p>
    <w:p w14:paraId="00D56402" w14:textId="77777777" w:rsidR="00AB2172" w:rsidRPr="009C618D" w:rsidRDefault="00AB2172" w:rsidP="00AB2172">
      <w:pPr>
        <w:pStyle w:val="Heading3"/>
        <w:spacing w:before="92"/>
        <w:ind w:left="100"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color w:val="1F4D78"/>
        </w:rPr>
        <w:t>Guidelines for Developing Flowcharts</w:t>
      </w:r>
    </w:p>
    <w:p w14:paraId="156A44B2" w14:textId="77777777" w:rsidR="00AB2172" w:rsidRPr="009C618D" w:rsidRDefault="00AB2172" w:rsidP="00AB2172">
      <w:pPr>
        <w:pStyle w:val="BodyText"/>
        <w:spacing w:before="153"/>
        <w:ind w:left="148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These are some points to keep in mind while developing a flowchart −</w:t>
      </w:r>
    </w:p>
    <w:p w14:paraId="28DA1B56" w14:textId="77777777"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3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can have only one start and one stop</w:t>
      </w:r>
      <w:r w:rsidRPr="009C618D">
        <w:rPr>
          <w:rFonts w:ascii="Times New Roman" w:hAnsi="Times New Roman" w:cs="Times New Roman"/>
          <w:spacing w:val="-8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symbol</w:t>
      </w:r>
    </w:p>
    <w:p w14:paraId="525779D6" w14:textId="77777777"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7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On-page connectors are referenced using</w:t>
      </w:r>
      <w:r w:rsidRPr="009C618D">
        <w:rPr>
          <w:rFonts w:ascii="Times New Roman" w:hAnsi="Times New Roman" w:cs="Times New Roman"/>
          <w:spacing w:val="-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numbers</w:t>
      </w:r>
    </w:p>
    <w:p w14:paraId="00E9E2CC" w14:textId="77777777"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4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Off-page connectors are referenced using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alphabets</w:t>
      </w:r>
    </w:p>
    <w:p w14:paraId="27AE5206" w14:textId="77777777"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4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General flow of processes is top to bottom or left to</w:t>
      </w:r>
      <w:r w:rsidRPr="009C618D">
        <w:rPr>
          <w:rFonts w:ascii="Times New Roman" w:hAnsi="Times New Roman" w:cs="Times New Roman"/>
          <w:spacing w:val="-10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right</w:t>
      </w:r>
    </w:p>
    <w:p w14:paraId="658D8692" w14:textId="77777777"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4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Arrows should not cross each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other</w:t>
      </w:r>
    </w:p>
    <w:p w14:paraId="017084F1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6"/>
        </w:rPr>
      </w:pPr>
    </w:p>
    <w:p w14:paraId="54A8D0F0" w14:textId="77777777" w:rsidR="00AB2172" w:rsidRPr="009C618D" w:rsidRDefault="00AB2172" w:rsidP="00AB2172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6B647AA7" w14:textId="77777777" w:rsidR="00AB2172" w:rsidRPr="009C618D" w:rsidRDefault="00AB2172" w:rsidP="00AB2172">
      <w:pPr>
        <w:pStyle w:val="Heading3"/>
        <w:ind w:left="508"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 wp14:anchorId="0B264D53" wp14:editId="57712684">
            <wp:simplePos x="0" y="0"/>
            <wp:positionH relativeFrom="page">
              <wp:posOffset>3185160</wp:posOffset>
            </wp:positionH>
            <wp:positionV relativeFrom="paragraph">
              <wp:posOffset>78740</wp:posOffset>
            </wp:positionV>
            <wp:extent cx="1224280" cy="218249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570" cy="218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18D">
        <w:rPr>
          <w:rFonts w:ascii="Times New Roman" w:hAnsi="Times New Roman" w:cs="Times New Roman"/>
        </w:rPr>
        <w:t>Example:</w:t>
      </w:r>
    </w:p>
    <w:p w14:paraId="08C23A74" w14:textId="77777777" w:rsidR="00AB2172" w:rsidRPr="009C618D" w:rsidRDefault="00AB2172" w:rsidP="00AB2172">
      <w:pPr>
        <w:rPr>
          <w:rFonts w:ascii="Times New Roman" w:hAnsi="Times New Roman" w:cs="Times New Roman"/>
        </w:rPr>
        <w:sectPr w:rsidR="00AB2172" w:rsidRPr="009C618D">
          <w:pgSz w:w="12240" w:h="15840"/>
          <w:pgMar w:top="1460" w:right="1100" w:bottom="1200" w:left="1340" w:header="0" w:footer="1004" w:gutter="0"/>
          <w:cols w:space="720"/>
        </w:sectPr>
      </w:pPr>
    </w:p>
    <w:p w14:paraId="1E492944" w14:textId="77777777" w:rsidR="00AB2172" w:rsidRPr="009C618D" w:rsidRDefault="00AB2172" w:rsidP="00AB2172">
      <w:pPr>
        <w:spacing w:before="20"/>
        <w:ind w:left="100"/>
        <w:rPr>
          <w:rFonts w:ascii="Times New Roman" w:hAnsi="Times New Roman" w:cs="Times New Roman"/>
          <w:b/>
          <w:sz w:val="32"/>
        </w:rPr>
      </w:pPr>
      <w:r w:rsidRPr="009C618D">
        <w:rPr>
          <w:rFonts w:ascii="Times New Roman" w:hAnsi="Times New Roman" w:cs="Times New Roman"/>
          <w:b/>
          <w:sz w:val="32"/>
          <w:u w:val="thick"/>
        </w:rPr>
        <w:lastRenderedPageBreak/>
        <w:t>Structuring a Program by using flow charts</w:t>
      </w:r>
    </w:p>
    <w:p w14:paraId="77C0E739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17"/>
        </w:rPr>
      </w:pPr>
    </w:p>
    <w:p w14:paraId="3E736786" w14:textId="77777777"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spacing w:before="52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Use Modules</w:t>
      </w:r>
    </w:p>
    <w:p w14:paraId="6C575638" w14:textId="77777777"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spacing w:before="4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Use four logic</w:t>
      </w:r>
      <w:r w:rsidRPr="009C618D">
        <w:rPr>
          <w:rFonts w:ascii="Times New Roman" w:hAnsi="Times New Roman" w:cs="Times New Roman"/>
          <w:spacing w:val="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structures</w:t>
      </w:r>
    </w:p>
    <w:p w14:paraId="6D939AAD" w14:textId="77777777"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43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Sequential structure</w:t>
      </w:r>
    </w:p>
    <w:p w14:paraId="52A1D442" w14:textId="77777777"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5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Executes instructions one after another in a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sequence.</w:t>
      </w:r>
    </w:p>
    <w:p w14:paraId="2558DA18" w14:textId="77777777"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19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Decision</w:t>
      </w:r>
      <w:r w:rsidRPr="009C618D">
        <w:rPr>
          <w:rFonts w:ascii="Times New Roman" w:hAnsi="Times New Roman" w:cs="Times New Roman"/>
          <w:spacing w:val="-2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14:paraId="5CB396B2" w14:textId="77777777"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Branches to execute one of two possible sets of</w:t>
      </w:r>
      <w:r w:rsidRPr="009C618D">
        <w:rPr>
          <w:rFonts w:ascii="Times New Roman" w:hAnsi="Times New Roman" w:cs="Times New Roman"/>
          <w:spacing w:val="-14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instructions.</w:t>
      </w:r>
    </w:p>
    <w:p w14:paraId="70A90B8B" w14:textId="77777777"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19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Loop</w:t>
      </w:r>
      <w:r w:rsidRPr="009C618D">
        <w:rPr>
          <w:rFonts w:ascii="Times New Roman" w:hAnsi="Times New Roman" w:cs="Times New Roman"/>
          <w:spacing w:val="1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14:paraId="202CCE61" w14:textId="77777777"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6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Executes set of instruction many</w:t>
      </w:r>
      <w:r w:rsidRPr="009C618D">
        <w:rPr>
          <w:rFonts w:ascii="Times New Roman" w:hAnsi="Times New Roman" w:cs="Times New Roman"/>
          <w:spacing w:val="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times.</w:t>
      </w:r>
    </w:p>
    <w:p w14:paraId="71F634E1" w14:textId="77777777"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19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Case</w:t>
      </w:r>
      <w:r w:rsidRPr="009C618D">
        <w:rPr>
          <w:rFonts w:ascii="Times New Roman" w:hAnsi="Times New Roman" w:cs="Times New Roman"/>
          <w:spacing w:val="-1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14:paraId="0D578D2F" w14:textId="77777777"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4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Executes one set of instructions out of several</w:t>
      </w:r>
      <w:r w:rsidRPr="009C618D">
        <w:rPr>
          <w:rFonts w:ascii="Times New Roman" w:hAnsi="Times New Roman" w:cs="Times New Roman"/>
          <w:spacing w:val="-1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sets.</w:t>
      </w:r>
    </w:p>
    <w:p w14:paraId="72CFF7D9" w14:textId="77777777"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Eliminate rewriting of identical process by using</w:t>
      </w:r>
      <w:r w:rsidRPr="009C618D">
        <w:rPr>
          <w:rFonts w:ascii="Times New Roman" w:hAnsi="Times New Roman" w:cs="Times New Roman"/>
          <w:spacing w:val="-10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modules.</w:t>
      </w:r>
    </w:p>
    <w:p w14:paraId="2F642D61" w14:textId="77777777"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spacing w:before="43" w:line="276" w:lineRule="auto"/>
        <w:ind w:left="1540" w:right="995" w:hanging="3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Use techniques to improve readability including four logic structure,</w:t>
      </w:r>
      <w:r w:rsidRPr="009C618D">
        <w:rPr>
          <w:rFonts w:ascii="Times New Roman" w:hAnsi="Times New Roman" w:cs="Times New Roman"/>
          <w:spacing w:val="-3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proper naming of variables, internal documentation and proper</w:t>
      </w:r>
      <w:r w:rsidRPr="009C618D">
        <w:rPr>
          <w:rFonts w:ascii="Times New Roman" w:hAnsi="Times New Roman" w:cs="Times New Roman"/>
          <w:spacing w:val="-1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indentation.</w:t>
      </w:r>
    </w:p>
    <w:p w14:paraId="312DAB4B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401139E8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6FE75511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18B75A93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4D1A745F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0AEF387B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1656839A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10037846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7029DA49" w14:textId="77777777" w:rsidR="00AB2172" w:rsidRPr="009C618D" w:rsidRDefault="00AB2172" w:rsidP="00AB2172">
      <w:pPr>
        <w:widowControl/>
        <w:autoSpaceDE/>
        <w:autoSpaceDN/>
        <w:rPr>
          <w:rFonts w:ascii="Times New Roman" w:hAnsi="Times New Roman" w:cs="Times New Roman"/>
          <w:sz w:val="27"/>
          <w:szCs w:val="24"/>
        </w:rPr>
      </w:pPr>
      <w:r>
        <w:rPr>
          <w:rFonts w:ascii="Times New Roman" w:hAnsi="Times New Roman" w:cs="Times New Roman"/>
          <w:sz w:val="27"/>
        </w:rPr>
        <w:br w:type="page"/>
      </w:r>
    </w:p>
    <w:p w14:paraId="10A81FF4" w14:textId="77777777" w:rsidR="00AB2172" w:rsidRPr="009C618D" w:rsidRDefault="00AB2172" w:rsidP="00AB2172">
      <w:pPr>
        <w:pStyle w:val="ListParagraph"/>
        <w:numPr>
          <w:ilvl w:val="0"/>
          <w:numId w:val="4"/>
        </w:numPr>
        <w:tabs>
          <w:tab w:val="left" w:pos="1541"/>
        </w:tabs>
        <w:spacing w:before="0"/>
        <w:ind w:hanging="361"/>
        <w:jc w:val="left"/>
        <w:rPr>
          <w:rFonts w:ascii="Times New Roman" w:hAnsi="Times New Roman" w:cs="Times New Roman"/>
          <w:b/>
          <w:sz w:val="24"/>
        </w:rPr>
      </w:pPr>
      <w:r w:rsidRPr="009C618D">
        <w:rPr>
          <w:rFonts w:ascii="Times New Roman" w:hAnsi="Times New Roman" w:cs="Times New Roman"/>
          <w:b/>
          <w:sz w:val="24"/>
          <w:u w:val="single"/>
        </w:rPr>
        <w:lastRenderedPageBreak/>
        <w:t>Sequential structure:</w:t>
      </w:r>
    </w:p>
    <w:p w14:paraId="1CDE89D1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14:paraId="2059D6EB" w14:textId="77777777" w:rsidR="00AB2172" w:rsidRPr="009C618D" w:rsidRDefault="00AB2172" w:rsidP="00AB2172">
      <w:pPr>
        <w:pStyle w:val="BodyText"/>
        <w:spacing w:before="11"/>
        <w:rPr>
          <w:rFonts w:ascii="Times New Roman" w:hAnsi="Times New Roman" w:cs="Times New Roman"/>
          <w:b/>
          <w:sz w:val="12"/>
        </w:rPr>
        <w:sectPr w:rsidR="00AB2172" w:rsidRPr="009C618D">
          <w:pgSz w:w="12240" w:h="15840"/>
          <w:pgMar w:top="1420" w:right="1100" w:bottom="1200" w:left="1340" w:header="0" w:footer="1004" w:gutter="0"/>
          <w:cols w:space="720"/>
        </w:sect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2ADF8D17" wp14:editId="5D347DDA">
            <wp:simplePos x="0" y="0"/>
            <wp:positionH relativeFrom="page">
              <wp:posOffset>3328670</wp:posOffset>
            </wp:positionH>
            <wp:positionV relativeFrom="paragraph">
              <wp:posOffset>124460</wp:posOffset>
            </wp:positionV>
            <wp:extent cx="1003935" cy="3454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25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6AD7E" w14:textId="77777777" w:rsidR="00AB2172" w:rsidRPr="009C618D" w:rsidRDefault="00AB2172" w:rsidP="00AB2172">
      <w:pPr>
        <w:pStyle w:val="BodyText"/>
        <w:spacing w:before="40" w:line="276" w:lineRule="auto"/>
        <w:ind w:right="1058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  <w:u w:val="single"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Draw a flow chart that will allow the user to input 3 integers and have the sum calculated and outputted.</w:t>
      </w:r>
    </w:p>
    <w:p w14:paraId="7C8A967B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23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41CCED83" wp14:editId="6DC081D8">
            <wp:simplePos x="0" y="0"/>
            <wp:positionH relativeFrom="page">
              <wp:posOffset>3100705</wp:posOffset>
            </wp:positionH>
            <wp:positionV relativeFrom="paragraph">
              <wp:posOffset>204470</wp:posOffset>
            </wp:positionV>
            <wp:extent cx="1719580" cy="36683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481" cy="3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BF979" w14:textId="77777777"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14:paraId="255E7C7D" w14:textId="77777777" w:rsidR="00AB2172" w:rsidRPr="009C618D" w:rsidRDefault="00AB2172" w:rsidP="00AB2172">
      <w:pPr>
        <w:pStyle w:val="Heading3"/>
        <w:numPr>
          <w:ilvl w:val="0"/>
          <w:numId w:val="4"/>
        </w:numPr>
        <w:tabs>
          <w:tab w:val="left" w:pos="461"/>
        </w:tabs>
        <w:ind w:left="460" w:hanging="361"/>
        <w:jc w:val="left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Decision</w:t>
      </w:r>
      <w:r w:rsidRPr="009C618D">
        <w:rPr>
          <w:rFonts w:ascii="Times New Roman" w:hAnsi="Times New Roman" w:cs="Times New Roman"/>
          <w:spacing w:val="-2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14:paraId="34DA7FAF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14:paraId="3D611FDC" w14:textId="77777777" w:rsidR="00AB2172" w:rsidRPr="009C618D" w:rsidRDefault="00AB2172" w:rsidP="00AB2172">
      <w:pPr>
        <w:pStyle w:val="BodyText"/>
        <w:spacing w:before="4"/>
        <w:rPr>
          <w:rFonts w:ascii="Times New Roman" w:hAnsi="Times New Roman" w:cs="Times New Roman"/>
          <w:b/>
          <w:sz w:val="14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0D4231B6" wp14:editId="3F79B882">
            <wp:simplePos x="0" y="0"/>
            <wp:positionH relativeFrom="page">
              <wp:posOffset>1854200</wp:posOffset>
            </wp:positionH>
            <wp:positionV relativeFrom="paragraph">
              <wp:posOffset>135890</wp:posOffset>
            </wp:positionV>
            <wp:extent cx="3740785" cy="25952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824" cy="259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191B" w14:textId="77777777" w:rsidR="00AB2172" w:rsidRPr="009C618D" w:rsidRDefault="00AB2172" w:rsidP="00AB2172">
      <w:pPr>
        <w:rPr>
          <w:rFonts w:ascii="Times New Roman" w:hAnsi="Times New Roman" w:cs="Times New Roman"/>
          <w:sz w:val="14"/>
        </w:rPr>
        <w:sectPr w:rsidR="00AB2172" w:rsidRPr="009C618D">
          <w:pgSz w:w="12240" w:h="15840"/>
          <w:pgMar w:top="1400" w:right="1100" w:bottom="1200" w:left="1340" w:header="0" w:footer="1004" w:gutter="0"/>
          <w:cols w:space="720"/>
        </w:sectPr>
      </w:pPr>
    </w:p>
    <w:p w14:paraId="4EA00703" w14:textId="77777777" w:rsidR="00AB2172" w:rsidRPr="009C618D" w:rsidRDefault="00AB2172" w:rsidP="00AB2172">
      <w:pPr>
        <w:pStyle w:val="BodyText"/>
        <w:spacing w:before="20" w:line="276" w:lineRule="auto"/>
        <w:ind w:left="10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  <w:sz w:val="28"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Today it is raining! Draw a flow chart which ask about raining outside and take the decision of taking an umbrella with himself for going outside.</w:t>
      </w:r>
    </w:p>
    <w:p w14:paraId="6C39CEA3" w14:textId="77777777" w:rsidR="00AB2172" w:rsidRPr="009C618D" w:rsidRDefault="00AB2172" w:rsidP="00AB2172">
      <w:pPr>
        <w:pStyle w:val="BodyText"/>
        <w:spacing w:before="10"/>
        <w:rPr>
          <w:rFonts w:ascii="Times New Roman" w:hAnsi="Times New Roman" w:cs="Times New Roman"/>
          <w:sz w:val="13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3BA81F34" wp14:editId="3BC1EEC6">
            <wp:simplePos x="0" y="0"/>
            <wp:positionH relativeFrom="page">
              <wp:posOffset>2728595</wp:posOffset>
            </wp:positionH>
            <wp:positionV relativeFrom="paragraph">
              <wp:posOffset>132080</wp:posOffset>
            </wp:positionV>
            <wp:extent cx="2331720" cy="28162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8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9272C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</w:rPr>
      </w:pPr>
    </w:p>
    <w:p w14:paraId="5A208273" w14:textId="77777777" w:rsidR="00AB2172" w:rsidRPr="009C618D" w:rsidRDefault="00AB2172" w:rsidP="00AB2172">
      <w:pPr>
        <w:rPr>
          <w:rFonts w:ascii="Times New Roman" w:hAnsi="Times New Roman" w:cs="Times New Roman"/>
          <w:sz w:val="35"/>
        </w:rPr>
      </w:pPr>
      <w:r w:rsidRPr="009C618D">
        <w:rPr>
          <w:rFonts w:ascii="Times New Roman" w:hAnsi="Times New Roman" w:cs="Times New Roman"/>
          <w:sz w:val="35"/>
        </w:rPr>
        <w:br w:type="page"/>
      </w:r>
    </w:p>
    <w:p w14:paraId="2C3949D9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5"/>
        </w:rPr>
      </w:pPr>
    </w:p>
    <w:p w14:paraId="2CD2E77E" w14:textId="77777777" w:rsidR="00AB2172" w:rsidRPr="009C618D" w:rsidRDefault="00AB2172" w:rsidP="00AB2172">
      <w:pPr>
        <w:pStyle w:val="Heading3"/>
        <w:numPr>
          <w:ilvl w:val="0"/>
          <w:numId w:val="4"/>
        </w:numPr>
        <w:tabs>
          <w:tab w:val="left" w:pos="641"/>
        </w:tabs>
        <w:ind w:left="640" w:hanging="361"/>
        <w:jc w:val="left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Loop structure</w:t>
      </w:r>
    </w:p>
    <w:p w14:paraId="3207A890" w14:textId="77777777" w:rsidR="00AB2172" w:rsidRPr="009C618D" w:rsidRDefault="00AB2172" w:rsidP="00AB2172">
      <w:pPr>
        <w:pStyle w:val="BodyText"/>
        <w:spacing w:before="5"/>
        <w:rPr>
          <w:rFonts w:ascii="Times New Roman" w:hAnsi="Times New Roman" w:cs="Times New Roman"/>
          <w:b/>
          <w:sz w:val="17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19F1F674" wp14:editId="72886F6B">
            <wp:simplePos x="0" y="0"/>
            <wp:positionH relativeFrom="page">
              <wp:posOffset>3055620</wp:posOffset>
            </wp:positionH>
            <wp:positionV relativeFrom="paragraph">
              <wp:posOffset>163195</wp:posOffset>
            </wp:positionV>
            <wp:extent cx="1253490" cy="43434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DA6358" w14:textId="77777777" w:rsidR="00AB2172" w:rsidRPr="009C618D" w:rsidRDefault="00AB2172" w:rsidP="00AB2172">
      <w:pPr>
        <w:rPr>
          <w:rFonts w:ascii="Times New Roman" w:hAnsi="Times New Roman" w:cs="Times New Roman"/>
          <w:sz w:val="17"/>
        </w:rPr>
        <w:sectPr w:rsidR="00AB2172" w:rsidRPr="009C618D">
          <w:pgSz w:w="12240" w:h="15840"/>
          <w:pgMar w:top="1420" w:right="1100" w:bottom="1200" w:left="1340" w:header="0" w:footer="1004" w:gutter="0"/>
          <w:cols w:space="720"/>
        </w:sectPr>
      </w:pPr>
    </w:p>
    <w:p w14:paraId="5722084D" w14:textId="77777777" w:rsidR="00AB2172" w:rsidRPr="009C618D" w:rsidRDefault="00AB2172" w:rsidP="00AB2172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Draw a flow chart that find the sum of five numbers.</w:t>
      </w:r>
    </w:p>
    <w:p w14:paraId="4FA54A03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13153F57" w14:textId="77777777" w:rsidR="00AB2172" w:rsidRPr="009C618D" w:rsidRDefault="00AB2172" w:rsidP="00AB2172">
      <w:pPr>
        <w:pStyle w:val="BodyText"/>
        <w:spacing w:before="5"/>
        <w:rPr>
          <w:rFonts w:ascii="Times New Roman" w:hAnsi="Times New Roman" w:cs="Times New Roman"/>
          <w:sz w:val="16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77274D4F" wp14:editId="39CDD034">
            <wp:simplePos x="0" y="0"/>
            <wp:positionH relativeFrom="page">
              <wp:posOffset>1847215</wp:posOffset>
            </wp:positionH>
            <wp:positionV relativeFrom="paragraph">
              <wp:posOffset>152400</wp:posOffset>
            </wp:positionV>
            <wp:extent cx="3536315" cy="253809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619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BB5D0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</w:rPr>
      </w:pPr>
    </w:p>
    <w:p w14:paraId="74EAB1CB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9"/>
        </w:rPr>
      </w:pPr>
    </w:p>
    <w:p w14:paraId="6AB3B2A7" w14:textId="77777777" w:rsidR="00AB2172" w:rsidRPr="009C618D" w:rsidRDefault="00AB2172" w:rsidP="00AB2172">
      <w:pPr>
        <w:pStyle w:val="Heading3"/>
        <w:numPr>
          <w:ilvl w:val="0"/>
          <w:numId w:val="4"/>
        </w:numPr>
        <w:tabs>
          <w:tab w:val="left" w:pos="461"/>
        </w:tabs>
        <w:ind w:left="460" w:hanging="361"/>
        <w:jc w:val="left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Case</w:t>
      </w:r>
      <w:r w:rsidRPr="009C618D">
        <w:rPr>
          <w:rFonts w:ascii="Times New Roman" w:hAnsi="Times New Roman" w:cs="Times New Roman"/>
          <w:spacing w:val="-1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14:paraId="0AD99EE4" w14:textId="77777777"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 wp14:anchorId="27B92226" wp14:editId="045FDBAF">
            <wp:simplePos x="0" y="0"/>
            <wp:positionH relativeFrom="page">
              <wp:posOffset>1097280</wp:posOffset>
            </wp:positionH>
            <wp:positionV relativeFrom="paragraph">
              <wp:posOffset>185420</wp:posOffset>
            </wp:positionV>
            <wp:extent cx="5625465" cy="30556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55" cy="305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14BB8" w14:textId="77777777" w:rsidR="00AB2172" w:rsidRPr="009C618D" w:rsidRDefault="00AB2172" w:rsidP="00AB2172">
      <w:pPr>
        <w:rPr>
          <w:rFonts w:ascii="Times New Roman" w:hAnsi="Times New Roman" w:cs="Times New Roman"/>
          <w:sz w:val="20"/>
        </w:rPr>
        <w:sectPr w:rsidR="00AB2172" w:rsidRPr="009C618D">
          <w:pgSz w:w="12240" w:h="15840"/>
          <w:pgMar w:top="1400" w:right="1100" w:bottom="1200" w:left="1340" w:header="0" w:footer="1004" w:gutter="0"/>
          <w:cols w:space="720"/>
        </w:sectPr>
      </w:pPr>
    </w:p>
    <w:p w14:paraId="01B2C935" w14:textId="77777777" w:rsidR="00AB2172" w:rsidRPr="009C618D" w:rsidRDefault="00AB2172" w:rsidP="00AB2172">
      <w:pPr>
        <w:pStyle w:val="BodyText"/>
        <w:spacing w:before="40" w:line="276" w:lineRule="auto"/>
        <w:ind w:left="100" w:right="333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  <w:u w:val="single"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Draw a conditional case structure flowchart of sales company for customer which shows the many country’s shipping time period like, the shipping to customers of USA country will be delivered in 2 days, for Canada will be 3 days and for others will be five days.</w:t>
      </w:r>
    </w:p>
    <w:p w14:paraId="42DDB74B" w14:textId="77777777"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29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 wp14:anchorId="6C7B6DD0" wp14:editId="5630A8F7">
            <wp:simplePos x="0" y="0"/>
            <wp:positionH relativeFrom="page">
              <wp:posOffset>2652395</wp:posOffset>
            </wp:positionH>
            <wp:positionV relativeFrom="paragraph">
              <wp:posOffset>255270</wp:posOffset>
            </wp:positionV>
            <wp:extent cx="2423795" cy="2376170"/>
            <wp:effectExtent l="0" t="0" r="0" b="0"/>
            <wp:wrapTopAndBottom/>
            <wp:docPr id="21" name="image11.png" descr="Image result for example of switch case structure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Image result for example of switch case structure flowchart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811" cy="237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D8533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</w:rPr>
      </w:pPr>
    </w:p>
    <w:p w14:paraId="3D7BD4E9" w14:textId="77777777"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14:paraId="52A3D140" w14:textId="77777777" w:rsidR="00AB2172" w:rsidRPr="009C618D" w:rsidRDefault="00AB2172" w:rsidP="00AB2172">
      <w:pPr>
        <w:pStyle w:val="Heading2"/>
        <w:numPr>
          <w:ilvl w:val="1"/>
          <w:numId w:val="4"/>
        </w:numPr>
        <w:tabs>
          <w:tab w:val="left" w:pos="911"/>
          <w:tab w:val="left" w:pos="912"/>
        </w:tabs>
        <w:ind w:hanging="42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u w:val="thick"/>
        </w:rPr>
        <w:t>Writing the Algorithm (Pseudo</w:t>
      </w:r>
      <w:r w:rsidRPr="009C618D">
        <w:rPr>
          <w:rFonts w:ascii="Times New Roman" w:hAnsi="Times New Roman" w:cs="Times New Roman"/>
          <w:spacing w:val="-6"/>
          <w:u w:val="thick"/>
        </w:rPr>
        <w:t xml:space="preserve"> </w:t>
      </w:r>
      <w:r w:rsidRPr="009C618D">
        <w:rPr>
          <w:rFonts w:ascii="Times New Roman" w:hAnsi="Times New Roman" w:cs="Times New Roman"/>
          <w:u w:val="thick"/>
        </w:rPr>
        <w:t>code)</w:t>
      </w:r>
    </w:p>
    <w:p w14:paraId="719F5F96" w14:textId="77777777"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b/>
          <w:sz w:val="14"/>
        </w:rPr>
      </w:pPr>
    </w:p>
    <w:p w14:paraId="0A22E772" w14:textId="77777777"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spacing w:before="85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Pseudo code means an imitation computer</w:t>
      </w:r>
      <w:r w:rsidRPr="009C618D">
        <w:rPr>
          <w:rFonts w:ascii="Times New Roman" w:hAnsi="Times New Roman" w:cs="Times New Roman"/>
          <w:spacing w:val="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code.</w:t>
      </w:r>
    </w:p>
    <w:p w14:paraId="7815ADE4" w14:textId="77777777"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spacing w:line="242" w:lineRule="auto"/>
        <w:ind w:right="517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It is used in place of symbols or a flowchart to describe the logic of a program. Thus, it is a set of instructions (descriptive form) to describe the logic of a</w:t>
      </w:r>
      <w:r w:rsidRPr="009C618D">
        <w:rPr>
          <w:rFonts w:ascii="Times New Roman" w:hAnsi="Times New Roman" w:cs="Times New Roman"/>
          <w:spacing w:val="-2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14:paraId="72BD0DD8" w14:textId="77777777"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spacing w:before="19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Pseudo code is close to the actual programming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language.</w:t>
      </w:r>
    </w:p>
    <w:p w14:paraId="59C907C9" w14:textId="77777777"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Using the Pseudo code, the programmer can start to write the actual</w:t>
      </w:r>
      <w:r w:rsidRPr="009C618D">
        <w:rPr>
          <w:rFonts w:ascii="Times New Roman" w:hAnsi="Times New Roman" w:cs="Times New Roman"/>
          <w:spacing w:val="-10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code.</w:t>
      </w:r>
    </w:p>
    <w:p w14:paraId="103C8EA7" w14:textId="77777777"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p w14:paraId="7E394DF8" w14:textId="77777777" w:rsidR="00AB2172" w:rsidRPr="009C618D" w:rsidRDefault="00AB2172" w:rsidP="00AB2172">
      <w:pPr>
        <w:pStyle w:val="BodyText"/>
        <w:ind w:left="46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 xml:space="preserve">Example: </w:t>
      </w:r>
      <w:r w:rsidRPr="009C618D">
        <w:rPr>
          <w:rFonts w:ascii="Times New Roman" w:hAnsi="Times New Roman" w:cs="Times New Roman"/>
        </w:rPr>
        <w:t>write an algorithm and draw flowchart to “Buy a pen”</w:t>
      </w:r>
    </w:p>
    <w:p w14:paraId="777110DC" w14:textId="77777777" w:rsidR="00AB2172" w:rsidRPr="009C618D" w:rsidRDefault="00AB2172" w:rsidP="00AB2172">
      <w:pPr>
        <w:pStyle w:val="Heading3"/>
        <w:spacing w:before="151"/>
        <w:ind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9504" behindDoc="0" locked="0" layoutInCell="1" allowOverlap="1" wp14:anchorId="23CEF4DB" wp14:editId="55944954">
            <wp:simplePos x="0" y="0"/>
            <wp:positionH relativeFrom="page">
              <wp:posOffset>3862070</wp:posOffset>
            </wp:positionH>
            <wp:positionV relativeFrom="paragraph">
              <wp:posOffset>138430</wp:posOffset>
            </wp:positionV>
            <wp:extent cx="2297430" cy="2534920"/>
            <wp:effectExtent l="0" t="0" r="0" b="0"/>
            <wp:wrapNone/>
            <wp:docPr id="23" name="image12.png" descr="Image result for algorithm and flowchar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Image result for algorithm and flowchart example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376" cy="253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18D">
        <w:rPr>
          <w:rFonts w:ascii="Times New Roman" w:hAnsi="Times New Roman" w:cs="Times New Roman"/>
        </w:rPr>
        <w:t>Algorithm:</w:t>
      </w:r>
    </w:p>
    <w:p w14:paraId="47A0CC2C" w14:textId="77777777" w:rsidR="00AB2172" w:rsidRPr="009C618D" w:rsidRDefault="00AB2172" w:rsidP="00AB2172">
      <w:pPr>
        <w:spacing w:before="19"/>
        <w:ind w:left="4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Step1: </w:t>
      </w:r>
      <w:r w:rsidRPr="009C618D">
        <w:rPr>
          <w:rFonts w:ascii="Times New Roman" w:hAnsi="Times New Roman" w:cs="Times New Roman"/>
          <w:sz w:val="24"/>
        </w:rPr>
        <w:t>Start</w:t>
      </w:r>
    </w:p>
    <w:p w14:paraId="7EC57E62" w14:textId="77777777" w:rsidR="00AB2172" w:rsidRPr="009C618D" w:rsidRDefault="00AB2172" w:rsidP="00AB2172">
      <w:pPr>
        <w:spacing w:before="19"/>
        <w:ind w:left="4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Step2: </w:t>
      </w:r>
      <w:r w:rsidRPr="009C618D">
        <w:rPr>
          <w:rFonts w:ascii="Times New Roman" w:hAnsi="Times New Roman" w:cs="Times New Roman"/>
          <w:sz w:val="24"/>
        </w:rPr>
        <w:t>Go to stationary shop</w:t>
      </w:r>
    </w:p>
    <w:p w14:paraId="798E83F6" w14:textId="77777777" w:rsidR="00AB2172" w:rsidRPr="009C618D" w:rsidRDefault="00AB2172" w:rsidP="00AB2172">
      <w:pPr>
        <w:spacing w:before="22" w:line="256" w:lineRule="auto"/>
        <w:ind w:left="460" w:right="6942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Step3: </w:t>
      </w:r>
      <w:r w:rsidRPr="009C618D">
        <w:rPr>
          <w:rFonts w:ascii="Times New Roman" w:hAnsi="Times New Roman" w:cs="Times New Roman"/>
          <w:sz w:val="24"/>
        </w:rPr>
        <w:t xml:space="preserve">Select a pen </w:t>
      </w:r>
      <w:r w:rsidRPr="009C618D">
        <w:rPr>
          <w:rFonts w:ascii="Times New Roman" w:hAnsi="Times New Roman" w:cs="Times New Roman"/>
          <w:b/>
          <w:sz w:val="24"/>
        </w:rPr>
        <w:t xml:space="preserve">Step4: </w:t>
      </w:r>
      <w:r w:rsidRPr="009C618D">
        <w:rPr>
          <w:rFonts w:ascii="Times New Roman" w:hAnsi="Times New Roman" w:cs="Times New Roman"/>
          <w:sz w:val="24"/>
        </w:rPr>
        <w:t xml:space="preserve">Pay the price </w:t>
      </w:r>
      <w:r w:rsidRPr="009C618D">
        <w:rPr>
          <w:rFonts w:ascii="Times New Roman" w:hAnsi="Times New Roman" w:cs="Times New Roman"/>
          <w:b/>
          <w:sz w:val="24"/>
        </w:rPr>
        <w:t xml:space="preserve">Step5: </w:t>
      </w:r>
      <w:r w:rsidRPr="009C618D">
        <w:rPr>
          <w:rFonts w:ascii="Times New Roman" w:hAnsi="Times New Roman" w:cs="Times New Roman"/>
          <w:sz w:val="24"/>
        </w:rPr>
        <w:t xml:space="preserve">Take the pen </w:t>
      </w:r>
      <w:r w:rsidRPr="009C618D">
        <w:rPr>
          <w:rFonts w:ascii="Times New Roman" w:hAnsi="Times New Roman" w:cs="Times New Roman"/>
          <w:b/>
          <w:sz w:val="24"/>
        </w:rPr>
        <w:t xml:space="preserve">Step6: </w:t>
      </w:r>
      <w:r w:rsidRPr="009C618D">
        <w:rPr>
          <w:rFonts w:ascii="Times New Roman" w:hAnsi="Times New Roman" w:cs="Times New Roman"/>
          <w:sz w:val="24"/>
        </w:rPr>
        <w:t xml:space="preserve">Come back home </w:t>
      </w:r>
      <w:r w:rsidRPr="009C618D">
        <w:rPr>
          <w:rFonts w:ascii="Times New Roman" w:hAnsi="Times New Roman" w:cs="Times New Roman"/>
          <w:b/>
          <w:sz w:val="24"/>
        </w:rPr>
        <w:t xml:space="preserve">Step7: </w:t>
      </w:r>
      <w:r w:rsidRPr="009C618D">
        <w:rPr>
          <w:rFonts w:ascii="Times New Roman" w:hAnsi="Times New Roman" w:cs="Times New Roman"/>
          <w:sz w:val="24"/>
        </w:rPr>
        <w:t>Stop</w:t>
      </w:r>
    </w:p>
    <w:p w14:paraId="6B697910" w14:textId="77777777" w:rsidR="00AB2172" w:rsidRPr="009C618D" w:rsidRDefault="00AB2172" w:rsidP="00AB2172">
      <w:pPr>
        <w:spacing w:line="256" w:lineRule="auto"/>
        <w:rPr>
          <w:rFonts w:ascii="Times New Roman" w:hAnsi="Times New Roman" w:cs="Times New Roman"/>
          <w:sz w:val="24"/>
        </w:rPr>
        <w:sectPr w:rsidR="00AB2172" w:rsidRPr="009C618D">
          <w:pgSz w:w="12240" w:h="15840"/>
          <w:pgMar w:top="1400" w:right="1100" w:bottom="1200" w:left="1340" w:header="0" w:footer="1004" w:gutter="0"/>
          <w:cols w:space="720"/>
        </w:sectPr>
      </w:pPr>
    </w:p>
    <w:p w14:paraId="48564F07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32228EE5" w14:textId="77777777" w:rsidR="00AB2172" w:rsidRPr="009C618D" w:rsidRDefault="00AB2172" w:rsidP="00AB2172">
      <w:pPr>
        <w:pStyle w:val="BodyText"/>
        <w:spacing w:before="11"/>
        <w:rPr>
          <w:rFonts w:ascii="Times New Roman" w:hAnsi="Times New Roman" w:cs="Times New Roman"/>
          <w:sz w:val="21"/>
        </w:rPr>
      </w:pPr>
    </w:p>
    <w:p w14:paraId="72D0A860" w14:textId="77777777" w:rsidR="00AB2172" w:rsidRPr="009C618D" w:rsidRDefault="00AB2172" w:rsidP="00AB2172">
      <w:pPr>
        <w:spacing w:before="52"/>
        <w:ind w:left="4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Example: </w:t>
      </w:r>
      <w:r w:rsidRPr="009C618D">
        <w:rPr>
          <w:rFonts w:ascii="Times New Roman" w:hAnsi="Times New Roman" w:cs="Times New Roman"/>
          <w:sz w:val="24"/>
        </w:rPr>
        <w:t>find the sum of 5 numbers</w:t>
      </w:r>
    </w:p>
    <w:p w14:paraId="49D86C20" w14:textId="77777777" w:rsidR="00AB2172" w:rsidRPr="009C618D" w:rsidRDefault="00AB2172" w:rsidP="00AB2172">
      <w:pPr>
        <w:pStyle w:val="Heading3"/>
        <w:spacing w:before="96"/>
        <w:ind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Algorithm:</w:t>
      </w:r>
    </w:p>
    <w:p w14:paraId="0EB8EE35" w14:textId="77777777" w:rsidR="00AB2172" w:rsidRPr="009C618D" w:rsidRDefault="00AB2172" w:rsidP="00AB2172">
      <w:pPr>
        <w:spacing w:before="182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Step1: </w:t>
      </w:r>
      <w:r w:rsidRPr="009C618D">
        <w:rPr>
          <w:rFonts w:ascii="Times New Roman" w:hAnsi="Times New Roman" w:cs="Times New Roman"/>
          <w:sz w:val="24"/>
        </w:rPr>
        <w:t>Start</w:t>
      </w:r>
    </w:p>
    <w:p w14:paraId="67970DEA" w14:textId="77777777" w:rsidR="00AB2172" w:rsidRPr="009C618D" w:rsidRDefault="00AB2172" w:rsidP="00AB2172">
      <w:pPr>
        <w:pStyle w:val="BodyText"/>
        <w:tabs>
          <w:tab w:val="left" w:pos="4778"/>
        </w:tabs>
        <w:spacing w:before="43"/>
        <w:ind w:left="82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 xml:space="preserve">Step2:  </w:t>
      </w:r>
      <w:r w:rsidRPr="009C618D">
        <w:rPr>
          <w:rFonts w:ascii="Times New Roman" w:hAnsi="Times New Roman" w:cs="Times New Roman"/>
        </w:rPr>
        <w:t>Initialize sum = 0 and count</w:t>
      </w:r>
      <w:r w:rsidRPr="009C618D">
        <w:rPr>
          <w:rFonts w:ascii="Times New Roman" w:hAnsi="Times New Roman" w:cs="Times New Roman"/>
          <w:spacing w:val="-34"/>
        </w:rPr>
        <w:t xml:space="preserve"> </w:t>
      </w:r>
      <w:r w:rsidRPr="009C618D">
        <w:rPr>
          <w:rFonts w:ascii="Times New Roman" w:hAnsi="Times New Roman" w:cs="Times New Roman"/>
        </w:rPr>
        <w:t>=</w:t>
      </w:r>
      <w:r w:rsidRPr="009C618D">
        <w:rPr>
          <w:rFonts w:ascii="Times New Roman" w:hAnsi="Times New Roman" w:cs="Times New Roman"/>
          <w:spacing w:val="-2"/>
        </w:rPr>
        <w:t xml:space="preserve"> </w:t>
      </w:r>
      <w:r w:rsidRPr="009C618D">
        <w:rPr>
          <w:rFonts w:ascii="Times New Roman" w:hAnsi="Times New Roman" w:cs="Times New Roman"/>
        </w:rPr>
        <w:t>0</w:t>
      </w:r>
      <w:r w:rsidRPr="009C618D">
        <w:rPr>
          <w:rFonts w:ascii="Times New Roman" w:hAnsi="Times New Roman" w:cs="Times New Roman"/>
        </w:rPr>
        <w:tab/>
        <w:t>(PROCESS)</w:t>
      </w:r>
    </w:p>
    <w:p w14:paraId="28FDBFB9" w14:textId="77777777" w:rsidR="00AB2172" w:rsidRPr="009C618D" w:rsidRDefault="00AB2172" w:rsidP="00AB2172">
      <w:pPr>
        <w:tabs>
          <w:tab w:val="left" w:pos="2466"/>
        </w:tabs>
        <w:spacing w:before="46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>Step2:</w:t>
      </w:r>
      <w:r w:rsidRPr="009C618D">
        <w:rPr>
          <w:rFonts w:ascii="Times New Roman" w:hAnsi="Times New Roman" w:cs="Times New Roman"/>
          <w:b/>
          <w:spacing w:val="2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Enter n</w:t>
      </w:r>
      <w:r w:rsidRPr="009C618D">
        <w:rPr>
          <w:rFonts w:ascii="Times New Roman" w:hAnsi="Times New Roman" w:cs="Times New Roman"/>
          <w:sz w:val="24"/>
        </w:rPr>
        <w:tab/>
        <w:t>(I/O)</w:t>
      </w:r>
    </w:p>
    <w:p w14:paraId="29B0DD65" w14:textId="77777777" w:rsidR="00AB2172" w:rsidRPr="009C618D" w:rsidRDefault="00AB2172" w:rsidP="00AB2172">
      <w:pPr>
        <w:pStyle w:val="BodyText"/>
        <w:spacing w:before="43"/>
        <w:ind w:left="82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 xml:space="preserve">Step3: </w:t>
      </w:r>
      <w:r w:rsidRPr="009C618D">
        <w:rPr>
          <w:rFonts w:ascii="Times New Roman" w:hAnsi="Times New Roman" w:cs="Times New Roman"/>
        </w:rPr>
        <w:t>Find sum + n and assign it to sum and then increment count by 1 (PROCESS)</w:t>
      </w:r>
    </w:p>
    <w:p w14:paraId="012A4695" w14:textId="77777777" w:rsidR="00AB2172" w:rsidRPr="009C618D" w:rsidRDefault="00AB2172" w:rsidP="00AB2172">
      <w:pPr>
        <w:spacing w:before="45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Step4: </w:t>
      </w:r>
      <w:r w:rsidRPr="009C618D">
        <w:rPr>
          <w:rFonts w:ascii="Times New Roman" w:hAnsi="Times New Roman" w:cs="Times New Roman"/>
          <w:sz w:val="24"/>
        </w:rPr>
        <w:t>Is count &lt; 5 (DECISION)</w:t>
      </w:r>
    </w:p>
    <w:p w14:paraId="4DE28244" w14:textId="77777777" w:rsidR="00AB2172" w:rsidRPr="009C618D" w:rsidRDefault="00AB2172" w:rsidP="00AB2172">
      <w:pPr>
        <w:spacing w:before="43" w:line="276" w:lineRule="auto"/>
        <w:ind w:left="1540" w:right="6191" w:hanging="7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Step5: </w:t>
      </w:r>
      <w:r w:rsidRPr="009C618D">
        <w:rPr>
          <w:rFonts w:ascii="Times New Roman" w:hAnsi="Times New Roman" w:cs="Times New Roman"/>
          <w:sz w:val="24"/>
        </w:rPr>
        <w:t>if YES go to step 2 else</w:t>
      </w:r>
    </w:p>
    <w:p w14:paraId="05AC5721" w14:textId="77777777" w:rsidR="00AB2172" w:rsidRPr="009C618D" w:rsidRDefault="00AB2172" w:rsidP="00AB2172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Print sum (I/O)</w:t>
      </w:r>
    </w:p>
    <w:p w14:paraId="3F97458F" w14:textId="77777777" w:rsidR="00AB2172" w:rsidRPr="009C618D" w:rsidRDefault="00AB2172" w:rsidP="00AB2172">
      <w:pPr>
        <w:spacing w:before="43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Step6: </w:t>
      </w:r>
      <w:r w:rsidRPr="009C618D">
        <w:rPr>
          <w:rFonts w:ascii="Times New Roman" w:hAnsi="Times New Roman" w:cs="Times New Roman"/>
          <w:sz w:val="24"/>
        </w:rPr>
        <w:t>Stop</w:t>
      </w:r>
    </w:p>
    <w:p w14:paraId="29545E1C" w14:textId="77777777" w:rsidR="00AB2172" w:rsidRPr="009C618D" w:rsidRDefault="00AB2172" w:rsidP="00AB2172">
      <w:pPr>
        <w:rPr>
          <w:rFonts w:ascii="Times New Roman" w:hAnsi="Times New Roman" w:cs="Times New Roman"/>
          <w:sz w:val="24"/>
        </w:rPr>
        <w:sectPr w:rsidR="00AB2172" w:rsidRPr="009C618D">
          <w:pgSz w:w="12240" w:h="15840"/>
          <w:pgMar w:top="1500" w:right="1100" w:bottom="1200" w:left="1340" w:header="0" w:footer="1004" w:gutter="0"/>
          <w:cols w:space="720"/>
        </w:sectPr>
      </w:pPr>
    </w:p>
    <w:p w14:paraId="24AB25E0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14:paraId="54D8C3B6" w14:textId="77777777" w:rsidR="00AB2172" w:rsidRPr="009C618D" w:rsidRDefault="00AB2172" w:rsidP="00AB2172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14:paraId="1AD905F2" w14:textId="77777777" w:rsidR="00AB2172" w:rsidRPr="009C618D" w:rsidRDefault="00AB2172" w:rsidP="00AB2172">
      <w:pPr>
        <w:pStyle w:val="Heading1"/>
        <w:ind w:left="2201" w:right="2440"/>
        <w:jc w:val="center"/>
        <w:rPr>
          <w:rFonts w:ascii="Times New Roman" w:hAnsi="Times New Roman" w:cs="Times New Roman"/>
          <w:u w:val="none"/>
        </w:rPr>
      </w:pPr>
      <w:r w:rsidRPr="009C618D">
        <w:rPr>
          <w:rFonts w:ascii="Times New Roman" w:hAnsi="Times New Roman" w:cs="Times New Roman"/>
          <w:u w:val="thick"/>
        </w:rPr>
        <w:t>LAB TASK</w:t>
      </w:r>
    </w:p>
    <w:p w14:paraId="12C5CCD0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14:paraId="494F0E5F" w14:textId="77777777"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14:paraId="78E71EEF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b/>
          <w:sz w:val="19"/>
        </w:rPr>
      </w:pPr>
    </w:p>
    <w:p w14:paraId="559AC184" w14:textId="77777777" w:rsidR="00AB2172" w:rsidRPr="009C618D" w:rsidRDefault="00AB2172" w:rsidP="00AB2172">
      <w:pPr>
        <w:pStyle w:val="Heading2"/>
        <w:spacing w:before="44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Task# 01:</w:t>
      </w:r>
    </w:p>
    <w:p w14:paraId="2CFEC730" w14:textId="77777777" w:rsidR="00AB2172" w:rsidRPr="009C618D" w:rsidRDefault="00AB2172" w:rsidP="00AB2172">
      <w:pPr>
        <w:spacing w:before="52" w:line="276" w:lineRule="auto"/>
        <w:ind w:left="100" w:right="344"/>
        <w:jc w:val="both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Write an algorithm along with drawing a flowchart to find a number that whether it is even or odd.</w:t>
      </w:r>
    </w:p>
    <w:p w14:paraId="452C34EF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4BF78D04" w14:textId="77777777" w:rsidR="00AB2172" w:rsidRPr="009C618D" w:rsidRDefault="00AB2172" w:rsidP="00AB2172">
      <w:pPr>
        <w:ind w:left="100"/>
        <w:jc w:val="both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02</w:t>
      </w:r>
    </w:p>
    <w:p w14:paraId="72E9A446" w14:textId="77777777" w:rsidR="00AB2172" w:rsidRPr="009C618D" w:rsidRDefault="00AB2172" w:rsidP="00AB2172">
      <w:pPr>
        <w:spacing w:before="52" w:line="276" w:lineRule="auto"/>
        <w:ind w:left="100" w:right="336"/>
        <w:jc w:val="both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Illustrate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the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following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statement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by</w:t>
      </w:r>
      <w:r w:rsidRPr="009C618D">
        <w:rPr>
          <w:rFonts w:ascii="Times New Roman" w:hAnsi="Times New Roman" w:cs="Times New Roman"/>
          <w:spacing w:val="-4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drawing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flow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chart.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“A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lamp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in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room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is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not working,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check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if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is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not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plugged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in,</w:t>
      </w:r>
      <w:r w:rsidRPr="009C618D">
        <w:rPr>
          <w:rFonts w:ascii="Times New Roman" w:hAnsi="Times New Roman" w:cs="Times New Roman"/>
          <w:spacing w:val="-10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do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plug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or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check</w:t>
      </w:r>
      <w:r w:rsidRPr="009C618D">
        <w:rPr>
          <w:rFonts w:ascii="Times New Roman" w:hAnsi="Times New Roman" w:cs="Times New Roman"/>
          <w:spacing w:val="-10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whether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might</w:t>
      </w:r>
      <w:r w:rsidRPr="009C618D">
        <w:rPr>
          <w:rFonts w:ascii="Times New Roman" w:hAnsi="Times New Roman" w:cs="Times New Roman"/>
          <w:spacing w:val="-10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be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burned out so replace it if not then repair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it.”</w:t>
      </w:r>
    </w:p>
    <w:p w14:paraId="084FF8C2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7F06F088" w14:textId="77777777" w:rsidR="00AB2172" w:rsidRPr="009C618D" w:rsidRDefault="00AB2172" w:rsidP="00AB2172">
      <w:pPr>
        <w:ind w:left="100"/>
        <w:jc w:val="both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03</w:t>
      </w:r>
    </w:p>
    <w:p w14:paraId="48468B3D" w14:textId="77777777" w:rsidR="00AB2172" w:rsidRPr="009C618D" w:rsidRDefault="00AB2172" w:rsidP="00AB2172">
      <w:pPr>
        <w:spacing w:before="52" w:line="276" w:lineRule="auto"/>
        <w:ind w:left="100" w:right="335"/>
        <w:jc w:val="both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Write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an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algorithm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along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with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drawing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flowchart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to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find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3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largest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number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among three different numbers entered by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user.</w:t>
      </w:r>
    </w:p>
    <w:p w14:paraId="55588A7C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40C5A365" w14:textId="77777777" w:rsidR="00AB2172" w:rsidRPr="009C618D" w:rsidRDefault="00AB2172" w:rsidP="00AB2172">
      <w:pPr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04</w:t>
      </w:r>
    </w:p>
    <w:p w14:paraId="791A2631" w14:textId="77777777" w:rsidR="00AB2172" w:rsidRPr="009C618D" w:rsidRDefault="00AB2172" w:rsidP="00AB2172">
      <w:pPr>
        <w:spacing w:before="52" w:line="276" w:lineRule="auto"/>
        <w:ind w:left="100" w:right="5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 xml:space="preserve">Draw a flow chart in which user input the number of </w:t>
      </w:r>
      <w:proofErr w:type="gramStart"/>
      <w:r w:rsidRPr="009C618D">
        <w:rPr>
          <w:rFonts w:ascii="Times New Roman" w:hAnsi="Times New Roman" w:cs="Times New Roman"/>
          <w:sz w:val="28"/>
        </w:rPr>
        <w:t>month</w:t>
      </w:r>
      <w:proofErr w:type="gramEnd"/>
      <w:r w:rsidRPr="009C618D">
        <w:rPr>
          <w:rFonts w:ascii="Times New Roman" w:hAnsi="Times New Roman" w:cs="Times New Roman"/>
          <w:sz w:val="28"/>
        </w:rPr>
        <w:t xml:space="preserve"> out of twelve months and get the name of semester in which the students are studying. For month </w:t>
      </w:r>
      <w:proofErr w:type="gramStart"/>
      <w:r w:rsidRPr="009C618D">
        <w:rPr>
          <w:rFonts w:ascii="Times New Roman" w:hAnsi="Times New Roman" w:cs="Times New Roman"/>
          <w:sz w:val="28"/>
        </w:rPr>
        <w:t>( 1</w:t>
      </w:r>
      <w:proofErr w:type="gramEnd"/>
      <w:r w:rsidRPr="009C618D">
        <w:rPr>
          <w:rFonts w:ascii="Times New Roman" w:hAnsi="Times New Roman" w:cs="Times New Roman"/>
          <w:sz w:val="28"/>
        </w:rPr>
        <w:t xml:space="preserve"> to 5) the semester is spring, for (6 and 7) month it is summer and for (8 to 12) month the semester is fall.</w:t>
      </w:r>
    </w:p>
    <w:p w14:paraId="7B381118" w14:textId="77777777"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30F4CA1E" w14:textId="77777777" w:rsidR="00AB2172" w:rsidRPr="009C618D" w:rsidRDefault="00AB2172" w:rsidP="00AB2172">
      <w:pPr>
        <w:spacing w:before="199"/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</w:t>
      </w:r>
      <w:r>
        <w:rPr>
          <w:rFonts w:ascii="Times New Roman" w:hAnsi="Times New Roman" w:cs="Times New Roman"/>
          <w:b/>
          <w:sz w:val="28"/>
        </w:rPr>
        <w:t>5</w:t>
      </w:r>
    </w:p>
    <w:p w14:paraId="39FAB93D" w14:textId="77777777" w:rsidR="00AB2172" w:rsidRPr="009C618D" w:rsidRDefault="00AB2172" w:rsidP="00AB2172">
      <w:pPr>
        <w:spacing w:before="52"/>
        <w:ind w:left="100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Write Algorithm &amp; Flowchart to print multiplication Table of a number.</w:t>
      </w:r>
    </w:p>
    <w:p w14:paraId="62A138EB" w14:textId="77777777" w:rsidR="00AB2172" w:rsidRDefault="00AB2172" w:rsidP="00AB2172">
      <w:pPr>
        <w:widowControl/>
        <w:autoSpaceDE/>
        <w:autoSpaceDN/>
        <w:rPr>
          <w:rFonts w:ascii="Times New Roman" w:hAnsi="Times New Roman" w:cs="Times New Roman"/>
          <w:b/>
          <w:sz w:val="28"/>
        </w:rPr>
      </w:pPr>
    </w:p>
    <w:p w14:paraId="5E116E74" w14:textId="77777777" w:rsidR="00AB2172" w:rsidRPr="009C618D" w:rsidRDefault="00AB2172" w:rsidP="00AB2172">
      <w:pPr>
        <w:spacing w:before="199"/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</w:t>
      </w:r>
      <w:r>
        <w:rPr>
          <w:rFonts w:ascii="Times New Roman" w:hAnsi="Times New Roman" w:cs="Times New Roman"/>
          <w:b/>
          <w:sz w:val="28"/>
        </w:rPr>
        <w:t>6</w:t>
      </w:r>
    </w:p>
    <w:p w14:paraId="5DC7453C" w14:textId="77777777" w:rsidR="00AB2172" w:rsidRPr="009C618D" w:rsidRDefault="00AB2172" w:rsidP="00AB2172">
      <w:pPr>
        <w:widowControl/>
        <w:autoSpaceDE/>
        <w:autoSpaceDN/>
        <w:ind w:firstLine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sz w:val="28"/>
        </w:rPr>
        <w:t>Write Algorithm &amp; Flowchart to find if a number is prime or not.</w:t>
      </w:r>
    </w:p>
    <w:p w14:paraId="40B7FA9E" w14:textId="77777777" w:rsidR="00AB2172" w:rsidRPr="009C618D" w:rsidRDefault="00AB2172" w:rsidP="00AB2172">
      <w:pPr>
        <w:pStyle w:val="BodyText"/>
        <w:spacing w:before="6"/>
        <w:rPr>
          <w:rFonts w:ascii="Times New Roman" w:hAnsi="Times New Roman" w:cs="Times New Roman"/>
          <w:sz w:val="36"/>
        </w:rPr>
      </w:pPr>
    </w:p>
    <w:p w14:paraId="6D1667D9" w14:textId="77777777" w:rsidR="00AB2172" w:rsidRPr="009C618D" w:rsidRDefault="00AB2172" w:rsidP="00AB2172">
      <w:pPr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</w:t>
      </w:r>
      <w:r>
        <w:rPr>
          <w:rFonts w:ascii="Times New Roman" w:hAnsi="Times New Roman" w:cs="Times New Roman"/>
          <w:b/>
          <w:sz w:val="28"/>
        </w:rPr>
        <w:t>7</w:t>
      </w:r>
    </w:p>
    <w:p w14:paraId="0F9AD19E" w14:textId="77777777" w:rsidR="00AB2172" w:rsidRPr="009C618D" w:rsidRDefault="00AB2172" w:rsidP="00AB2172">
      <w:pPr>
        <w:spacing w:before="49" w:line="276" w:lineRule="auto"/>
        <w:ind w:left="100" w:right="714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color w:val="2D2D2D"/>
          <w:sz w:val="28"/>
        </w:rPr>
        <w:t xml:space="preserve">Write an algorithm for a software program detects an input that is a serial </w:t>
      </w:r>
      <w:hyperlink r:id="rId18">
        <w:r w:rsidRPr="009C618D">
          <w:rPr>
            <w:rFonts w:ascii="Times New Roman" w:hAnsi="Times New Roman" w:cs="Times New Roman"/>
            <w:sz w:val="28"/>
          </w:rPr>
          <w:t>bit</w:t>
        </w:r>
      </w:hyperlink>
      <w:r w:rsidRPr="009C618D">
        <w:rPr>
          <w:rFonts w:ascii="Times New Roman" w:hAnsi="Times New Roman" w:cs="Times New Roman"/>
          <w:sz w:val="28"/>
        </w:rPr>
        <w:t xml:space="preserve"> </w:t>
      </w:r>
      <w:hyperlink r:id="rId19">
        <w:r w:rsidRPr="009C618D">
          <w:rPr>
            <w:rFonts w:ascii="Times New Roman" w:hAnsi="Times New Roman" w:cs="Times New Roman"/>
            <w:sz w:val="28"/>
          </w:rPr>
          <w:t>stream</w:t>
        </w:r>
      </w:hyperlink>
      <w:r w:rsidRPr="009C618D">
        <w:rPr>
          <w:rFonts w:ascii="Times New Roman" w:hAnsi="Times New Roman" w:cs="Times New Roman"/>
          <w:color w:val="2D2D2D"/>
          <w:sz w:val="28"/>
        </w:rPr>
        <w:t>. The pattern to detect is a “101” sequence. When this sequence is detected, a light is turned on and the program stops. Also design its flow chart.</w:t>
      </w:r>
    </w:p>
    <w:p w14:paraId="2A5F1C0F" w14:textId="77777777" w:rsidR="00973339" w:rsidRDefault="00973339"/>
    <w:sectPr w:rsidR="00973339">
      <w:pgSz w:w="12240" w:h="15840"/>
      <w:pgMar w:top="1420" w:right="1100" w:bottom="1200" w:left="1340" w:header="0" w:footer="100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Segoe Print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13302" w14:textId="7EA37B58" w:rsidR="007B6F65" w:rsidRDefault="00AB21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CDF834" wp14:editId="43326041">
              <wp:simplePos x="0" y="0"/>
              <wp:positionH relativeFrom="page">
                <wp:posOffset>895985</wp:posOffset>
              </wp:positionH>
              <wp:positionV relativeFrom="page">
                <wp:posOffset>9242425</wp:posOffset>
              </wp:positionV>
              <wp:extent cx="5981065" cy="5715"/>
              <wp:effectExtent l="635" t="3175" r="0" b="63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571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C15AF" id="Rectangle 6" o:spid="_x0000_s1026" style="position:absolute;margin-left:70.55pt;margin-top:727.75pt;width:470.95pt;height: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B7B0D1" wp14:editId="3074D64B">
              <wp:simplePos x="0" y="0"/>
              <wp:positionH relativeFrom="page">
                <wp:posOffset>6121400</wp:posOffset>
              </wp:positionH>
              <wp:positionV relativeFrom="page">
                <wp:posOffset>9275445</wp:posOffset>
              </wp:positionV>
              <wp:extent cx="71183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7182C" w14:textId="77777777" w:rsidR="007B6F65" w:rsidRDefault="00AB2172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B7B0D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2pt;margin-top:730.35pt;width:56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" filled="f" stroked="f">
              <v:textbox inset="0,0,0,0">
                <w:txbxContent>
                  <w:p w14:paraId="0E07182C" w14:textId="77777777" w:rsidR="007B6F65" w:rsidRDefault="00AB2172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rPr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1540" w:hanging="360"/>
        <w:jc w:val="righ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911" w:hanging="42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–"/>
      <w:lvlJc w:val="left"/>
      <w:pPr>
        <w:ind w:left="911" w:hanging="27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5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upperRoman"/>
      <w:lvlText w:val="%1."/>
      <w:lvlJc w:val="left"/>
      <w:pPr>
        <w:ind w:left="731" w:hanging="512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51" w:hanging="272"/>
        <w:jc w:val="left"/>
      </w:pPr>
      <w:rPr>
        <w:rFonts w:ascii="Carlito" w:eastAsia="Carlito" w:hAnsi="Carlito" w:cs="Carlito" w:hint="default"/>
        <w:spacing w:val="-2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260" w:hanging="360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2801" w:hanging="36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271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numFmt w:val="bullet"/>
      <w:lvlText w:val="–"/>
      <w:lvlJc w:val="left"/>
      <w:pPr>
        <w:ind w:left="731" w:hanging="452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820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17" w:hanging="3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5" w:hanging="3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1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72"/>
    <w:rsid w:val="00973339"/>
    <w:rsid w:val="00A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DD74E"/>
  <w15:chartTrackingRefBased/>
  <w15:docId w15:val="{30B9420F-E79F-4E0F-8730-41DDC6B5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217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next w:val="Normal"/>
    <w:link w:val="Heading1Char"/>
    <w:uiPriority w:val="1"/>
    <w:qFormat/>
    <w:rsid w:val="00AB2172"/>
    <w:pPr>
      <w:spacing w:before="35"/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rsid w:val="00AB2172"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AB2172"/>
    <w:pPr>
      <w:ind w:left="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2172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AB2172"/>
    <w:rPr>
      <w:rFonts w:ascii="Carlito" w:eastAsia="Carlito" w:hAnsi="Carlito" w:cs="Carlit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AB2172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B21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2172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AB2172"/>
    <w:pPr>
      <w:spacing w:before="21"/>
      <w:ind w:left="73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www.sciencedirect.com/topics/engineering/bitstrea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sciencedirect.com/topics/engineering/bitstre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2020-09-20T13:16:00Z</dcterms:created>
  <dcterms:modified xsi:type="dcterms:W3CDTF">2020-09-20T13:17:00Z</dcterms:modified>
</cp:coreProperties>
</file>